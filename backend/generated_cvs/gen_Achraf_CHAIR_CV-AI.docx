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Tailored CV based on Job Description:</w:t>
        <w:br/>
        <w:br/>
        <w:t>Position:</w:t>
        <w:br/>
        <w:br/>
        <w:t>Senior React Developer (React, TypeScript, Node.js)</w:t>
        <w:br/>
        <w:br/>
        <w:t>Job Description:</w:t>
        <w:br/>
        <w:br/>
        <w:t>We are looking for a Senior React Developer with expertise in React, Material UI, TypeScript, and Node.js to help build and optimize high-performance web applications. The ideal candidate has a strong foundation in front-end development best practices, advanced TypeScript skills, and experience with modern JavaScript build tools like Webpack. Experience in Node.js library packaging, design systems, and optimizing front-end performance is highly desirable. This candidate is to lead the design and delivery of modern web experiences built on React / Next.js and Adobe Experience Manager (AEM) Headless architecture. The architect will define technical strategy, content modeling, and integration patterns to deliver scalable, performant, and SEO-optimized digital experiences leveraging a pure headless CMS approach.</w:t>
        <w:br/>
        <w:br/>
        <w:br/>
        <w:br/>
        <w:t>Responsibilities</w:t>
        <w:br/>
        <w:br/>
        <w:br/>
        <w:br/>
        <w:t>Define and implement end-to-end architecture using AEM Headless (Content Fragments, GraphQL APIs) and React/Next.js frontends.</w:t>
        <w:br/>
        <w:br/>
        <w:br/>
        <w:br/>
        <w:t>Architect Server-Side Rendering (SSR), Static Site Generation (SSG), and edge rendering strategies to optimize SEO and performance.</w:t>
        <w:br/>
        <w:br/>
        <w:br/>
        <w:br/>
        <w:t>Design content models and governance structures that enable omnichannel content reuse.</w:t>
        <w:br/>
        <w:br/>
        <w:br/>
        <w:br/>
        <w:t>Develop and optimize React components, ensuring reusability, maintainability, and performance.</w:t>
        <w:br/>
        <w:br/>
        <w:br/>
        <w:br/>
        <w:t>Architect and maintain a scalable React application structure, following best practices for long-term sustainability.</w:t>
        <w:br/>
        <w:br/>
        <w:br/>
        <w:br/>
        <w:t>Build and package Node.js libraries to be reusable across multiple projects.</w:t>
        <w:br/>
        <w:br/>
        <w:br/>
        <w:br/>
        <w:t>Write clean, efficient, and scalable TypeScript code, ensuring strong type safety and maintainability.</w:t>
        <w:br/>
        <w:br/>
        <w:br/>
        <w:br/>
        <w:t>Build UI components using Material UI, ensuring consistency with design guidelines.</w:t>
        <w:br/>
        <w:br/>
        <w:br/>
        <w:br/>
        <w:t>Integrate and consume RESTful APIs or GraphQL endpoints efficiently.</w:t>
        <w:br/>
        <w:br/>
        <w:br/>
        <w:br/>
        <w:t>Implement and manage front-end testing using frameworks such as Jest, Cypress, or React Testing Library.</w:t>
        <w:br/>
        <w:br/>
        <w:br/>
        <w:br/>
        <w:t>Optimize Webpack configurations for faster builds, better bundling, and improved performance.</w:t>
        <w:br/>
        <w:br/>
        <w:br/>
        <w:br/>
        <w:t>Ensure adherence to best practices for performance optimization, accessibility, and security.</w:t>
        <w:br/>
        <w:br/>
        <w:br/>
        <w:br/>
        <w:t>Collaborate closely with backend teams to integrate APIs and optimize data fetching strategies.</w:t>
        <w:br/>
        <w:br/>
        <w:br/>
        <w:br/>
        <w:t>Debug and resolve complex issues across the front-end stack, including state management and caching strategies.</w:t>
        <w:br/>
        <w:br/>
        <w:br/>
        <w:br/>
        <w:t>Stay updated with the latest trends in React, TypeScript, and front-end development to deliver best-in-class solutions.</w:t>
        <w:br/>
        <w:br/>
        <w:br/>
        <w:br/>
        <w:t>Participate in code reviews, mentor junior developers, and contribute to technical discussions.</w:t>
        <w:br/>
        <w:br/>
        <w:br/>
        <w:br/>
        <w:t>Qualifications</w:t>
        <w:br/>
        <w:br/>
        <w:br/>
        <w:br/>
        <w:t>10+ years of experience in front-end development, with at least 8+ years of hands-on React experience.</w:t>
        <w:br/>
        <w:br/>
        <w:br/>
        <w:br/>
        <w:t>Advanced TypeScript skills, with a focus on type safety and best practices.</w:t>
        <w:br/>
        <w:br/>
        <w:br/>
        <w:br/>
        <w:t>Strong experience with Material UI for building accessible, consistent UIs.</w:t>
        <w:br/>
        <w:br/>
        <w:br/>
        <w:br/>
        <w:t>Solid understanding of Node.js and experience with Node.js library packaging.</w:t>
        <w:br/>
        <w:br/>
        <w:br/>
        <w:br/>
        <w:t>Hands-on experience with front-end test frameworks (Jest, Cypress, React Testing Library).</w:t>
        <w:br/>
        <w:br/>
        <w:br/>
        <w:br/>
        <w:t>Deep understanding of Webpack, including performance optimizations, tree shaking, and bundle splitting.</w:t>
        <w:br/>
        <w:br/>
        <w:br/>
        <w:br/>
        <w:t>Familiarity with state management solutions such as Redux, Zustand, or Recoil.</w:t>
        <w:br/>
        <w:br/>
        <w:br/>
        <w:br/>
        <w:t>Experience with performance tuning, lazy loading, and optimizing Lighthouse scores.</w:t>
        <w:br/>
        <w:br/>
        <w:br/>
        <w:br/>
        <w:t>Familiarity with CI/CD pipelines and DevOps practices for front-end deployments.</w:t>
        <w:br/>
        <w:br/>
        <w:br/>
        <w:br/>
        <w:t>Strong knowledge of RESTful APIs and GraphQL, with experience in efficient data fetching strategies.</w:t>
        <w:br/>
        <w:br/>
        <w:br/>
        <w:br/>
        <w:t>Excellent problem-solving skills and the ability to debug complex front-end issues.</w:t>
        <w:br/>
        <w:br/>
        <w:br/>
        <w:br/>
        <w:t>Strong communication skills, with the ability to collaborate effectively with designers, backend developers, and stakeholders.</w:t>
        <w:br/>
        <w:br/>
        <w:br/>
        <w:br/>
        <w:t>Must Have Skills</w:t>
        <w:br/>
        <w:br/>
        <w:br/>
        <w:br/>
        <w:t>React</w:t>
        <w:br/>
        <w:br/>
        <w:br/>
        <w:br/>
        <w:t>Material UI</w:t>
        <w:br/>
        <w:br/>
        <w:br/>
        <w:br/>
        <w:t>TypeScript</w:t>
        <w:br/>
        <w:br/>
        <w:br/>
        <w:br/>
        <w:t>Storybook</w:t>
        <w:br/>
        <w:br/>
        <w:br/>
        <w:br/>
        <w:t>SASS</w:t>
        <w:br/>
        <w:br/>
        <w:br/>
        <w:br/>
        <w:t>Nice to Have</w:t>
        <w:br/>
        <w:br/>
        <w:br/>
        <w:br/>
        <w:t>AEM Cloud with SPA Editor experience</w:t>
        <w:br/>
        <w:br/>
        <w:br/>
        <w:br/>
        <w:t>Experience in building a design system</w:t>
        <w:br/>
        <w:br/>
        <w:br/>
        <w:br/>
        <w:t>#LI-EK2</w:t>
        <w:br/>
        <w:br/>
        <w:br/>
        <w:br/>
        <w:t>Location:</w:t>
        <w:br/>
        <w:br/>
        <w:t>MA-Casablanca, Morocco (Boulevard Al Quods)</w:t>
        <w:br/>
        <w:br/>
        <w:t>Time Type:</w:t>
        <w:br/>
        <w:br/>
        <w:t>Full time</w:t>
        <w:br/>
        <w:br/>
        <w:t>Job Category:</w:t>
        <w:br/>
        <w:br/>
        <w:t>Information Technology</w:t>
        <w:br/>
        <w:br/>
        <w:br/>
        <w:br/>
        <w:t>CV Content:</w:t>
        <w:br/>
        <w:t>FORMATIONS ET DIPLÔMES</w:t>
        <w:br/>
        <w:t>Master Conduite de projets et E-business</w:t>
        <w:br/>
        <w:t>Université Hassan II - Ain Chock - Casablanca</w:t>
        <w:br/>
        <w:t>2025-2027</w:t>
        <w:br/>
        <w:t>Formation Développeur IA</w:t>
        <w:br/>
        <w:t>Simplon academy 07/2025-01/2026</w:t>
        <w:br/>
        <w:t>Formation Full satck MERN</w:t>
        <w:br/>
        <w:t>ACHRAF CHAIR</w:t>
        <w:br/>
        <w:t>Jobintech 01/2024-05/2024</w:t>
        <w:br/>
        <w:t>PROFIL Licence Professionnelle option Comptabilité,</w:t>
        <w:br/>
        <w:t>Finances et Audit.</w:t>
        <w:br/>
        <w:t>Junior Data Scientist passionné par l’analyse prédictive</w:t>
        <w:br/>
        <w:t>Université Hassan II - Ain Chock - Casablanca</w:t>
        <w:br/>
        <w:t>et l’IA appliquée. Solide base en Python, Pandas, NumPy 2021 - 2022</w:t>
        <w:br/>
        <w:t>Diplôme Technicien Spécialisé en Gestion des</w:t>
        <w:br/>
        <w:t>et Scikit-learn, avec une expérience en développement</w:t>
        <w:br/>
        <w:t>Entreprises.</w:t>
        <w:br/>
        <w:t>Full-Stack et déploiement de modèles intelligents.</w:t>
        <w:br/>
        <w:t>Rigoureux, orienté données et optimisation, je m’attache INSTA Ben Msik Casablanca 2019 - 2021</w:t>
        <w:br/>
        <w:t>à assurer la qualité des jeux de données, la performance Baccalauréat en Sciences Economiques.</w:t>
        <w:br/>
        <w:t>des modèles et la clarté des workflows. Motivé à</w:t>
        <w:br/>
        <w:t>Groupe Scolaire Gauss</w:t>
        <w:br/>
        <w:t>2018 - 2019</w:t>
        <w:br/>
        <w:t>contribuer à l’innovation data au sein de CIH Bank.</w:t>
        <w:br/>
        <w:t>EXPÉRIENCES PROFESSIONNELLES</w:t>
        <w:br/>
        <w:t>PROJETS</w:t>
        <w:br/>
        <w:t>Développeur Full-Stack (stage)</w:t>
        <w:br/>
        <w:t>Heart disease / diabetes Pipeline / data engineering</w:t>
        <w:br/>
        <w:t>Power GO</w:t>
        <w:br/>
        <w:t>(healthcare ML) NLP sentiment analysis</w:t>
        <w:br/>
        <w:t>Churn prediction Deployment (API / Docker / Développement d'application web avec Nest.js, React,</w:t>
        <w:br/>
        <w:t>MLOps) TypeScript</w:t>
        <w:br/>
        <w:t>COMPÉTENCES Gestion de l'état avec Redux</w:t>
        <w:br/>
        <w:t>Implémentation de Docker pour le déploiement</w:t>
        <w:br/>
        <w:t>Pandas, NumPy, Scikit-</w:t>
        <w:br/>
        <w:t>Html,Css,Tailwind Test et optimisation des API</w:t>
        <w:br/>
        <w:t>learn, analyse et</w:t>
        <w:br/>
        <w:t>Javascript, Python Scraping de données (extraction et traitement automatisé</w:t>
        <w:br/>
        <w:t>préparation de d’informations)</w:t>
        <w:br/>
        <w:t>React, Vue, Next</w:t>
        <w:br/>
        <w:t>données Application des méthodologies Agile</w:t>
        <w:br/>
        <w:t>Node.js,Express,Nest.js</w:t>
        <w:br/>
        <w:t>Figma &amp; Canva</w:t>
        <w:br/>
        <w:t>FastAPI ,RESTful API Du 04/2025 - 09/2025</w:t>
        <w:br/>
        <w:t>MongoDB, MySQL,PostgreSQL Développeur Full-Stack &amp; UI/UX Designer (stage)</w:t>
        <w:br/>
        <w:t>FeizhouCom</w:t>
        <w:br/>
        <w:t>CERTIFICATIONS</w:t>
        <w:br/>
        <w:t>Conception et prototypage UI/UX</w:t>
        <w:br/>
        <w:t>Collaboration entre designers et développeurs</w:t>
        <w:br/>
        <w:t>Development bootcamp2024 (udemy)</w:t>
        <w:br/>
        <w:t>Développement Front-End avec React.js</w:t>
        <w:br/>
        <w:t>The logic of programming (Openclassroom) Développement Back-End avec Node.js et Express.js</w:t>
        <w:br/>
        <w:t>Créez votre site web avec HTML5 et CSS3 Intégration de bases de données avec MongoDB</w:t>
        <w:br/>
        <w:t>(Openclassroom) Intégration de l'API Backend avec Express</w:t>
        <w:br/>
        <w:t>Learn programming with JavaScript Implémentation des fonctionnalités NFC</w:t>
        <w:br/>
        <w:t>Tests et optimisation des performances</w:t>
        <w:br/>
        <w:t>(Openclassroom)</w:t>
        <w:br/>
        <w:t>Adevence Git/Github , Postman,Agile Du 05/2024 au 11/2024</w:t>
        <w:br/>
        <w:t>(Ark-X Talent Factory) Développeur Full-Stack &amp; UI/UX Designer (stage)</w:t>
        <w:br/>
        <w:t>Introduction to Cybersecurity (Cisco Networking</w:t>
        <w:br/>
        <w:t>AHVEN</w:t>
        <w:br/>
        <w:t>Academy)</w:t>
        <w:br/>
        <w:t>Conception et architecture de la plateforme web dédiée à la</w:t>
        <w:br/>
        <w:t>LANGUES</w:t>
        <w:br/>
        <w:t>gestion de projets</w:t>
        <w:br/>
        <w:t>Développement front-end avec Vue.js</w:t>
        <w:br/>
        <w:t>Anglais: Moyen</w:t>
        <w:br/>
        <w:t>Développement back-end avec Express.js</w:t>
        <w:br/>
        <w:t>Français: Professionnel Conception et administration de la base de données MySQL</w:t>
        <w:br/>
        <w:t>Arabe: Maternelle Intégration et tests</w:t>
        <w:br/>
        <w:t>Du 05/2024 au 10/2024</w:t>
        <w:br/>
        <w:t>Contact</w:t>
        <w:br/>
        <w:t>Développeur Full-Stack (stage)</w:t>
        <w:br/>
        <w:t>Ark-X Talent Factory</w:t>
        <w:br/>
        <w:t>07 07 79 87 16</w:t>
        <w:br/>
        <w:t>Mise en place de serveurs et d'API avec Node.js et Express.js.</w:t>
        <w:br/>
        <w:t>achrafchair56@gmail.com Gestion des bases de données MongoD</w:t>
        <w:br/>
        <w:t>Gestion des routes, validation des données et opérations CRUD.</w:t>
        <w:br/>
        <w:t>Casablanca Conception en HTML/CSS et développement en React.</w:t>
        <w:br/>
        <w:t>Du 01/2024 au 06/2024</w:t>
        <w:br/>
        <w:t>in Achraf CHAIR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