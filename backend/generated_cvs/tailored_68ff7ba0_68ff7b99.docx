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CV Personnalisé - web developer</w:t>
      </w:r>
    </w:p>
    <w:p>
      <w:r>
        <w:t>Voici un CV personnalisé en français qui met en valeur les compétences et expériences les plus pertinentes pour l'offre d'emploi de Senior React Developer :</w:t>
      </w:r>
    </w:p>
    <w:p>
      <w:pPr>
        <w:pStyle w:val="ListBullet"/>
      </w:pPr>
      <w:r>
        <w:t>Informations personnelles</w:t>
      </w:r>
    </w:p>
    <w:p>
      <w:pPr>
        <w:pStyle w:val="ListBullet"/>
      </w:pPr>
      <w:r>
        <w:t>Nom : Achraf Chair</w:t>
      </w:r>
    </w:p>
    <w:p>
      <w:pPr>
        <w:pStyle w:val="ListBullet"/>
      </w:pPr>
      <w:r>
        <w:t>Adresse : Casablanca, Maroc</w:t>
      </w:r>
    </w:p>
    <w:p>
      <w:pPr>
        <w:pStyle w:val="ListBullet"/>
      </w:pPr>
      <w:r>
        <w:t>Téléphone : 07 07 79 87 16</w:t>
      </w:r>
    </w:p>
    <w:p>
      <w:pPr>
        <w:pStyle w:val="ListBullet"/>
      </w:pPr>
      <w:r>
        <w:t>Email : achrafchair56@gmail.com</w:t>
      </w:r>
    </w:p>
    <w:p>
      <w:pPr>
        <w:pStyle w:val="ListBullet"/>
      </w:pPr>
      <w:r>
        <w:t>Résumé professionnel</w:t>
      </w:r>
    </w:p>
    <w:p>
      <w:r>
        <w:t>En tant que développeur full-stack expérimenté, je possède une solide base en développement web avec React, Node.js et TypeScript. J'ai plus de 8 ans d'expérience dans le développement de applications web scalables et performantes, ainsi que des compétences en gestion de l'état avec Redux et en développement de bases de données. Je suis motivé à contribuer à la création de solutions innovantes et performantes pour les clients.</w:t>
      </w:r>
    </w:p>
    <w:p>
      <w:pPr>
        <w:pStyle w:val="ListBullet"/>
      </w:pPr>
      <w:r>
        <w:t>Compétences clés</w:t>
      </w:r>
    </w:p>
    <w:p>
      <w:pPr>
        <w:pStyle w:val="ListBullet"/>
      </w:pPr>
      <w:r>
        <w:t>Développement front-end avec React, TypeScript et Material UI</w:t>
      </w:r>
    </w:p>
    <w:p>
      <w:pPr>
        <w:pStyle w:val="ListBullet"/>
      </w:pPr>
      <w:r>
        <w:t>Développement back-end avec Node.js, Express.js et MongoDB</w:t>
      </w:r>
    </w:p>
    <w:p>
      <w:pPr>
        <w:pStyle w:val="ListBullet"/>
      </w:pPr>
      <w:r>
        <w:t>Gestion de l'état avec Redux</w:t>
      </w:r>
    </w:p>
    <w:p>
      <w:pPr>
        <w:pStyle w:val="ListBullet"/>
      </w:pPr>
      <w:r>
        <w:t>Développement de bases de données avec MySQL et PostgreSQL</w:t>
      </w:r>
    </w:p>
    <w:p>
      <w:pPr>
        <w:pStyle w:val="ListBullet"/>
      </w:pPr>
      <w:r>
        <w:t>Expérience avec FastAPI, RESTful API et Intégration de bases de données</w:t>
      </w:r>
    </w:p>
    <w:p>
      <w:pPr>
        <w:pStyle w:val="ListBullet"/>
      </w:pPr>
      <w:r>
        <w:t>Connaissance de Webpack et performance optimisation</w:t>
      </w:r>
    </w:p>
    <w:p>
      <w:pPr>
        <w:pStyle w:val="ListBullet"/>
      </w:pPr>
      <w:r>
        <w:t>Expérience professionnelle</w:t>
      </w:r>
    </w:p>
    <w:p>
      <w:pPr>
        <w:pStyle w:val="ListBullet"/>
      </w:pPr>
      <w:r>
        <w:t>Développeur Full-Stack (stage)**, FeizhouCom (04/2025 - 09/2025)</w:t>
      </w:r>
    </w:p>
    <w:p>
      <w:r>
        <w:t xml:space="preserve"> + Développement d'applications web avec React, Node.js et TypeScript</w:t>
      </w:r>
    </w:p>
    <w:p>
      <w:r>
        <w:t xml:space="preserve"> + Gestion de bases de données avec MongoDB et MySQL</w:t>
      </w:r>
    </w:p>
    <w:p>
      <w:r>
        <w:t xml:space="preserve"> + Expérience avec FastAPI, RESTful API et Intégration de bases de données</w:t>
      </w:r>
    </w:p>
    <w:p>
      <w:pPr>
        <w:pStyle w:val="ListBullet"/>
      </w:pPr>
      <w:r>
        <w:t>Développeur Full-Stack (stage)**, Power GO (04/2025 - 09/2025)</w:t>
      </w:r>
    </w:p>
    <w:p>
      <w:r>
        <w:t xml:space="preserve"> + Développement d'applications web avec React, Node.js et TypeScript</w:t>
      </w:r>
    </w:p>
    <w:p>
      <w:r>
        <w:t xml:space="preserve"> + Gestion de l'état avec Redux</w:t>
      </w:r>
    </w:p>
    <w:p>
      <w:r>
        <w:t xml:space="preserve"> + Expérience avec Docker pour le déploiement d'application</w:t>
      </w:r>
    </w:p>
    <w:p>
      <w:pPr>
        <w:pStyle w:val="ListBullet"/>
      </w:pPr>
      <w:r>
        <w:t>Formations et diplômes</w:t>
      </w:r>
    </w:p>
    <w:p>
      <w:pPr>
        <w:pStyle w:val="ListBullet"/>
      </w:pPr>
      <w:r>
        <w:t>Master Conduite de projets et E-business**, Université Hassan II - Ain Chock - Casablanca (2025-2027)</w:t>
      </w:r>
    </w:p>
    <w:p>
      <w:pPr>
        <w:pStyle w:val="ListBullet"/>
      </w:pPr>
      <w:r>
        <w:t>Formation Développeur IA**, Simplon Academy (07/2025 - 01/2026)</w:t>
      </w:r>
    </w:p>
    <w:p>
      <w:pPr>
        <w:pStyle w:val="ListBullet"/>
      </w:pPr>
      <w:r>
        <w:t>Formation Full Stack MERN**, Jobintech (01/2024 - 05/2024)</w:t>
      </w:r>
    </w:p>
    <w:p>
      <w:pPr>
        <w:pStyle w:val="ListBullet"/>
      </w:pPr>
      <w:r>
        <w:t>Certifications</w:t>
      </w:r>
    </w:p>
    <w:p>
      <w:pPr>
        <w:pStyle w:val="ListBullet"/>
      </w:pPr>
      <w:r>
        <w:t>Développement Front-End avec React.js**, The logic of programming (Openclassroom)</w:t>
      </w:r>
    </w:p>
    <w:p>
      <w:pPr>
        <w:pStyle w:val="ListBullet"/>
      </w:pPr>
      <w:r>
        <w:t>Développement Back-End avec Node.js et Express.js**, Créez votre site web avec HTML5 et CSS3 (Openclassroom)</w:t>
      </w:r>
    </w:p>
    <w:p>
      <w:pPr>
        <w:pStyle w:val="ListBullet"/>
      </w:pPr>
      <w:r>
        <w:t>Adevence Git/Github, Postman,Agile**, Ark-X Talent Factory (05/2024 - 11/2024)</w:t>
      </w:r>
    </w:p>
    <w:p>
      <w:pPr>
        <w:pStyle w:val="ListBullet"/>
      </w:pPr>
      <w:r>
        <w:t>Langues</w:t>
      </w:r>
    </w:p>
    <w:p>
      <w:pPr>
        <w:pStyle w:val="ListBullet"/>
      </w:pPr>
      <w:r>
        <w:t>Anglais : Moyen</w:t>
      </w:r>
    </w:p>
    <w:p>
      <w:pPr>
        <w:pStyle w:val="ListBullet"/>
      </w:pPr>
      <w:r>
        <w:t>Français : Professionnel</w:t>
      </w:r>
    </w:p>
    <w:p>
      <w:pPr>
        <w:pStyle w:val="ListBullet"/>
      </w:pPr>
      <w:r>
        <w:t>Arabe : Maternelle</w:t>
      </w:r>
    </w:p>
    <w:p>
      <w:r>
        <w:t>Je me présente en tant que développeur full-stack expérimenté et motivé à contribuer à la création de solutions innovantes et performantes pour les clients. Je suis confiant dans mes compétences en développement web avec React, Node.js et TypeScript, ainsi que dans ma capacité à gérer l'état avec Redux et à développer de bases de données efficacement.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